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Safety - Questions and Answers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Answer</w:t>
            </w:r>
          </w:p>
        </w:tc>
      </w:tr>
      <w:tr>
        <w:tc>
          <w:tcPr>
            <w:tcW w:type="dxa" w:w="4320"/>
          </w:tcPr>
          <w:p>
            <w:r>
              <w:t>Can you say whether the student violated any safety rules?</w:t>
            </w:r>
          </w:p>
        </w:tc>
        <w:tc>
          <w:tcPr>
            <w:tcW w:type="dxa" w:w="4320"/>
          </w:tcPr>
          <w:p>
            <w:r>
              <w:t>Yes, you should never work alone.</w:t>
            </w:r>
          </w:p>
        </w:tc>
      </w:tr>
      <w:tr>
        <w:tc>
          <w:tcPr>
            <w:tcW w:type="dxa" w:w="4320"/>
          </w:tcPr>
          <w:p>
            <w:r>
              <w:t>If the student hadn’t been working alone, what is the first thing the student should do?</w:t>
            </w:r>
          </w:p>
        </w:tc>
        <w:tc>
          <w:tcPr>
            <w:tcW w:type="dxa" w:w="4320"/>
          </w:tcPr>
          <w:p>
            <w:r>
              <w:t>Tell the teacher.</w:t>
            </w:r>
          </w:p>
        </w:tc>
      </w:tr>
      <w:tr>
        <w:tc>
          <w:tcPr>
            <w:tcW w:type="dxa" w:w="4320"/>
          </w:tcPr>
          <w:p>
            <w:r>
              <w:t>List 1 precaution each student is taking while performing the labs and 1 thing they are doing wrong.</w:t>
            </w:r>
          </w:p>
        </w:tc>
        <w:tc>
          <w:tcPr>
            <w:tcW w:type="dxa" w:w="4320"/>
          </w:tcPr>
          <w:p>
            <w:r>
              <w:t>Wearing goggles; Working alone; Working with a partner.</w:t>
            </w:r>
          </w:p>
        </w:tc>
      </w:tr>
      <w:tr>
        <w:tc>
          <w:tcPr>
            <w:tcW w:type="dxa" w:w="4320"/>
          </w:tcPr>
          <w:p>
            <w:r>
              <w:t>Why does good preparation help you stay safe in the lab?</w:t>
            </w:r>
          </w:p>
        </w:tc>
        <w:tc>
          <w:tcPr>
            <w:tcW w:type="dxa" w:w="4320"/>
          </w:tcPr>
          <w:p>
            <w:r>
              <w:t>Helps you stay safe.</w:t>
            </w:r>
          </w:p>
        </w:tc>
      </w:tr>
      <w:tr>
        <w:tc>
          <w:tcPr>
            <w:tcW w:type="dxa" w:w="4320"/>
          </w:tcPr>
          <w:p>
            <w:r>
              <w:t>What should you do if you don’t understand something you read that you’re supposed to do in the lab?</w:t>
            </w:r>
          </w:p>
        </w:tc>
        <w:tc>
          <w:tcPr>
            <w:tcW w:type="dxa" w:w="4320"/>
          </w:tcPr>
          <w:p>
            <w:r>
              <w:t>Ask the teacher.</w:t>
            </w:r>
          </w:p>
        </w:tc>
      </w:tr>
      <w:tr>
        <w:tc>
          <w:tcPr>
            <w:tcW w:type="dxa" w:w="4320"/>
          </w:tcPr>
          <w:p>
            <w:r>
              <w:t>What is the most important safety rule in performing a lab?</w:t>
            </w:r>
          </w:p>
        </w:tc>
        <w:tc>
          <w:tcPr>
            <w:tcW w:type="dxa" w:w="4320"/>
          </w:tcPr>
          <w:p>
            <w:r>
              <w:t>Follow directions exactly.</w:t>
            </w:r>
          </w:p>
        </w:tc>
      </w:tr>
      <w:tr>
        <w:tc>
          <w:tcPr>
            <w:tcW w:type="dxa" w:w="4320"/>
          </w:tcPr>
          <w:p>
            <w:r>
              <w:t>What is the last thing you should do at the end of the lab?</w:t>
            </w:r>
          </w:p>
        </w:tc>
        <w:tc>
          <w:tcPr>
            <w:tcW w:type="dxa" w:w="4320"/>
          </w:tcPr>
          <w:p>
            <w:r>
              <w:t>Wash your hands.</w:t>
            </w:r>
          </w:p>
        </w:tc>
      </w:tr>
      <w:tr>
        <w:tc>
          <w:tcPr>
            <w:tcW w:type="dxa" w:w="4320"/>
          </w:tcPr>
          <w:p>
            <w:r>
              <w:t>Why is it important to dispose of waste materials properly at the end of a lab?</w:t>
            </w:r>
          </w:p>
        </w:tc>
        <w:tc>
          <w:tcPr>
            <w:tcW w:type="dxa" w:w="4320"/>
          </w:tcPr>
          <w:p>
            <w:r>
              <w:t>Some materials are dangerous.</w:t>
            </w:r>
          </w:p>
        </w:tc>
      </w:tr>
      <w:tr>
        <w:tc>
          <w:tcPr>
            <w:tcW w:type="dxa" w:w="4320"/>
          </w:tcPr>
          <w:p>
            <w:r>
              <w:t>What does the 'skull and crossbones' symbol mean when you see it in a lab procedure?</w:t>
            </w:r>
          </w:p>
        </w:tc>
        <w:tc>
          <w:tcPr>
            <w:tcW w:type="dxa" w:w="4320"/>
          </w:tcPr>
          <w:p>
            <w:r>
              <w:t>It’s deadly.</w:t>
            </w:r>
          </w:p>
        </w:tc>
      </w:tr>
      <w:tr>
        <w:tc>
          <w:tcPr>
            <w:tcW w:type="dxa" w:w="4320"/>
          </w:tcPr>
          <w:p>
            <w:r>
              <w:t>What steps should you take to avoid injury with a product labeled with a 'skull and crossbones'?</w:t>
            </w:r>
          </w:p>
        </w:tc>
        <w:tc>
          <w:tcPr>
            <w:tcW w:type="dxa" w:w="4320"/>
          </w:tcPr>
          <w:p>
            <w:r>
              <w:t>Wear gloves and glasses.</w:t>
            </w:r>
          </w:p>
        </w:tc>
      </w:tr>
      <w:tr>
        <w:tc>
          <w:tcPr>
            <w:tcW w:type="dxa" w:w="4320"/>
          </w:tcPr>
          <w:p>
            <w:r>
              <w:t>What does it mean to do an investigation in the field?</w:t>
            </w:r>
          </w:p>
        </w:tc>
        <w:tc>
          <w:tcPr>
            <w:tcW w:type="dxa" w:w="4320"/>
          </w:tcPr>
          <w:p>
            <w:r>
              <w:t>Outdoor investigation.</w:t>
            </w:r>
          </w:p>
        </w:tc>
      </w:tr>
      <w:tr>
        <w:tc>
          <w:tcPr>
            <w:tcW w:type="dxa" w:w="4320"/>
          </w:tcPr>
          <w:p>
            <w:r>
              <w:t>Why should you never carry out a field investigation alone?</w:t>
            </w:r>
          </w:p>
        </w:tc>
        <w:tc>
          <w:tcPr>
            <w:tcW w:type="dxa" w:w="4320"/>
          </w:tcPr>
          <w:p>
            <w:r>
              <w:t>You can’t control the weather.</w:t>
            </w:r>
          </w:p>
        </w:tc>
      </w:tr>
      <w:tr>
        <w:tc>
          <w:tcPr>
            <w:tcW w:type="dxa" w:w="4320"/>
          </w:tcPr>
          <w:p>
            <w:r>
              <w:t>What did this student do wrong?</w:t>
            </w:r>
          </w:p>
        </w:tc>
        <w:tc>
          <w:tcPr>
            <w:tcW w:type="dxa" w:w="4320"/>
          </w:tcPr>
          <w:p>
            <w:r>
              <w:t>Alone, didn’t plan, did not tell anyone.</w:t>
            </w:r>
          </w:p>
        </w:tc>
      </w:tr>
      <w:tr>
        <w:tc>
          <w:tcPr>
            <w:tcW w:type="dxa" w:w="4320"/>
          </w:tcPr>
          <w:p>
            <w:r>
              <w:t>What is the first thing you should do if you are involved in an accident in the lab?</w:t>
            </w:r>
          </w:p>
        </w:tc>
        <w:tc>
          <w:tcPr>
            <w:tcW w:type="dxa" w:w="4320"/>
          </w:tcPr>
          <w:p>
            <w:r>
              <w:t>Tell the teacher.</w:t>
            </w:r>
          </w:p>
        </w:tc>
      </w:tr>
      <w:tr>
        <w:tc>
          <w:tcPr>
            <w:tcW w:type="dxa" w:w="4320"/>
          </w:tcPr>
          <w:p>
            <w:r>
              <w:t>What would you do if you splashed some liquid on your skin in the lab?</w:t>
            </w:r>
          </w:p>
        </w:tc>
        <w:tc>
          <w:tcPr>
            <w:tcW w:type="dxa" w:w="4320"/>
          </w:tcPr>
          <w:p>
            <w:r>
              <w:t>Tell the teacher.</w:t>
            </w:r>
          </w:p>
        </w:tc>
      </w:tr>
      <w:tr>
        <w:tc>
          <w:tcPr>
            <w:tcW w:type="dxa" w:w="4320"/>
          </w:tcPr>
          <w:p>
            <w:r>
              <w:t>What action would you and your teacher then take to try to prevent injury?</w:t>
            </w:r>
          </w:p>
        </w:tc>
        <w:tc>
          <w:tcPr>
            <w:tcW w:type="dxa" w:w="4320"/>
          </w:tcPr>
          <w:p>
            <w:r>
              <w:t>Wash it off.</w:t>
            </w:r>
          </w:p>
        </w:tc>
      </w:tr>
      <w:tr>
        <w:tc>
          <w:tcPr>
            <w:tcW w:type="dxa" w:w="4320"/>
          </w:tcPr>
          <w:p>
            <w:r>
              <w:t>Lab Rule 1</w:t>
            </w:r>
          </w:p>
        </w:tc>
        <w:tc>
          <w:tcPr>
            <w:tcW w:type="dxa" w:w="4320"/>
          </w:tcPr>
          <w:p>
            <w:r>
              <w:t>No eating or drinking in the lab.</w:t>
            </w:r>
          </w:p>
        </w:tc>
      </w:tr>
      <w:tr>
        <w:tc>
          <w:tcPr>
            <w:tcW w:type="dxa" w:w="4320"/>
          </w:tcPr>
          <w:p>
            <w:r>
              <w:t>Lab Rule 2</w:t>
            </w:r>
          </w:p>
        </w:tc>
        <w:tc>
          <w:tcPr>
            <w:tcW w:type="dxa" w:w="4320"/>
          </w:tcPr>
          <w:p>
            <w:r>
              <w:t>Handle everything as if it’s pathogenic.</w:t>
            </w:r>
          </w:p>
        </w:tc>
      </w:tr>
      <w:tr>
        <w:tc>
          <w:tcPr>
            <w:tcW w:type="dxa" w:w="4320"/>
          </w:tcPr>
          <w:p>
            <w:r>
              <w:t>Lab Rule 3</w:t>
            </w:r>
          </w:p>
        </w:tc>
        <w:tc>
          <w:tcPr>
            <w:tcW w:type="dxa" w:w="4320"/>
          </w:tcPr>
          <w:p>
            <w:r>
              <w:t>Keep flame and flammable solutions far apart.</w:t>
            </w:r>
          </w:p>
        </w:tc>
      </w:tr>
      <w:tr>
        <w:tc>
          <w:tcPr>
            <w:tcW w:type="dxa" w:w="4320"/>
          </w:tcPr>
          <w:p>
            <w:r>
              <w:t>Lab Rule 4</w:t>
            </w:r>
          </w:p>
        </w:tc>
        <w:tc>
          <w:tcPr>
            <w:tcW w:type="dxa" w:w="4320"/>
          </w:tcPr>
          <w:p>
            <w:r>
              <w:t>Keep electrical equipment far from water.</w:t>
            </w:r>
          </w:p>
        </w:tc>
      </w:tr>
      <w:tr>
        <w:tc>
          <w:tcPr>
            <w:tcW w:type="dxa" w:w="4320"/>
          </w:tcPr>
          <w:p>
            <w:r>
              <w:t>Lab Rule 5</w:t>
            </w:r>
          </w:p>
        </w:tc>
        <w:tc>
          <w:tcPr>
            <w:tcW w:type="dxa" w:w="4320"/>
          </w:tcPr>
          <w:p>
            <w:r>
              <w:t>Clean spills from outside in.</w:t>
            </w:r>
          </w:p>
        </w:tc>
      </w:tr>
      <w:tr>
        <w:tc>
          <w:tcPr>
            <w:tcW w:type="dxa" w:w="4320"/>
          </w:tcPr>
          <w:p>
            <w:r>
              <w:t>Lab Rule 6</w:t>
            </w:r>
          </w:p>
        </w:tc>
        <w:tc>
          <w:tcPr>
            <w:tcW w:type="dxa" w:w="4320"/>
          </w:tcPr>
          <w:p>
            <w:r>
              <w:t>Always clean glassware before you use it.</w:t>
            </w:r>
          </w:p>
        </w:tc>
      </w:tr>
      <w:tr>
        <w:tc>
          <w:tcPr>
            <w:tcW w:type="dxa" w:w="4320"/>
          </w:tcPr>
          <w:p>
            <w:r>
              <w:t>Lab Rule 7</w:t>
            </w:r>
          </w:p>
        </w:tc>
        <w:tc>
          <w:tcPr>
            <w:tcW w:type="dxa" w:w="4320"/>
          </w:tcPr>
          <w:p>
            <w:r>
              <w:t>Do not return excess materials to the stock containers.</w:t>
            </w:r>
          </w:p>
        </w:tc>
      </w:tr>
      <w:tr>
        <w:tc>
          <w:tcPr>
            <w:tcW w:type="dxa" w:w="4320"/>
          </w:tcPr>
          <w:p>
            <w:r>
              <w:t>Check all water baths with a thermometer before putting your hand into the water.</w:t>
            </w:r>
          </w:p>
        </w:tc>
        <w:tc>
          <w:tcPr>
            <w:tcW w:type="dxa" w:w="4320"/>
          </w:tcPr>
          <w:p>
            <w:r>
              <w:t>True.</w:t>
            </w:r>
          </w:p>
        </w:tc>
      </w:tr>
      <w:tr>
        <w:tc>
          <w:tcPr>
            <w:tcW w:type="dxa" w:w="4320"/>
          </w:tcPr>
          <w:p>
            <w:r>
              <w:t>All sharp instruments should be discarded in a container.</w:t>
            </w:r>
          </w:p>
        </w:tc>
        <w:tc>
          <w:tcPr>
            <w:tcW w:type="dxa" w:w="4320"/>
          </w:tcPr>
          <w:p>
            <w:r>
              <w:t>True.</w:t>
            </w:r>
          </w:p>
        </w:tc>
      </w:tr>
      <w:tr>
        <w:tc>
          <w:tcPr>
            <w:tcW w:type="dxa" w:w="4320"/>
          </w:tcPr>
          <w:p>
            <w:r>
              <w:t>Why is it important to know how to use lab equipment?</w:t>
            </w:r>
          </w:p>
        </w:tc>
        <w:tc>
          <w:tcPr>
            <w:tcW w:type="dxa" w:w="4320"/>
          </w:tcPr>
          <w:p>
            <w:r>
              <w:t>Avoid accident.</w:t>
            </w:r>
          </w:p>
        </w:tc>
      </w:tr>
      <w:tr>
        <w:tc>
          <w:tcPr>
            <w:tcW w:type="dxa" w:w="4320"/>
          </w:tcPr>
          <w:p>
            <w:r>
              <w:t>What should you do when an accident occurs?</w:t>
            </w:r>
          </w:p>
        </w:tc>
        <w:tc>
          <w:tcPr>
            <w:tcW w:type="dxa" w:w="4320"/>
          </w:tcPr>
          <w:p>
            <w:r>
              <w:t>Tell the teacher.</w:t>
            </w:r>
          </w:p>
        </w:tc>
      </w:tr>
      <w:tr>
        <w:tc>
          <w:tcPr>
            <w:tcW w:type="dxa" w:w="4320"/>
          </w:tcPr>
          <w:p>
            <w:r>
              <w:t>Why does good preparation help you stay safe when doing science activities in the laboratory?</w:t>
            </w:r>
          </w:p>
        </w:tc>
        <w:tc>
          <w:tcPr>
            <w:tcW w:type="dxa" w:w="4320"/>
          </w:tcPr>
          <w:p>
            <w:r>
              <w:t>It helps you stay safe when working in the field.</w:t>
            </w:r>
          </w:p>
        </w:tc>
      </w:tr>
      <w:tr>
        <w:tc>
          <w:tcPr>
            <w:tcW w:type="dxa" w:w="4320"/>
          </w:tcPr>
          <w:p>
            <w:r>
              <w:t>What is the most important safety rule when performing a lab?</w:t>
            </w:r>
          </w:p>
        </w:tc>
        <w:tc>
          <w:tcPr>
            <w:tcW w:type="dxa" w:w="4320"/>
          </w:tcPr>
          <w:p>
            <w:r>
              <w:t>Follow directions exactly.</w:t>
            </w:r>
          </w:p>
        </w:tc>
      </w:tr>
      <w:tr>
        <w:tc>
          <w:tcPr>
            <w:tcW w:type="dxa" w:w="4320"/>
          </w:tcPr>
          <w:p>
            <w:r>
              <w:t>What is the purpose of the safety symbols used in the textbook?</w:t>
            </w:r>
          </w:p>
        </w:tc>
        <w:tc>
          <w:tcPr>
            <w:tcW w:type="dxa" w:w="4320"/>
          </w:tcPr>
          <w:p>
            <w:r>
              <w:t>To tell you it is dangerous.</w:t>
            </w:r>
          </w:p>
        </w:tc>
      </w:tr>
      <w:tr>
        <w:tc>
          <w:tcPr>
            <w:tcW w:type="dxa" w:w="4320"/>
          </w:tcPr>
          <w:p>
            <w:r>
              <w:t>What are four important things you should do at the end of every lab?</w:t>
            </w:r>
          </w:p>
        </w:tc>
        <w:tc>
          <w:tcPr>
            <w:tcW w:type="dxa" w:w="4320"/>
          </w:tcPr>
          <w:p>
            <w:r>
              <w:t>Wash your hands, clean your area, dispose of chemicals, throw away your gloves.</w:t>
            </w:r>
          </w:p>
        </w:tc>
      </w:tr>
      <w:tr>
        <w:tc>
          <w:tcPr>
            <w:tcW w:type="dxa" w:w="4320"/>
          </w:tcPr>
          <w:p>
            <w:r>
              <w:t>What does it mean to do a 'field' investigation?</w:t>
            </w:r>
          </w:p>
        </w:tc>
        <w:tc>
          <w:tcPr>
            <w:tcW w:type="dxa" w:w="4320"/>
          </w:tcPr>
          <w:p>
            <w:r>
              <w:t>Go outside to do an investigation.</w:t>
            </w:r>
          </w:p>
        </w:tc>
      </w:tr>
      <w:tr>
        <w:tc>
          <w:tcPr>
            <w:tcW w:type="dxa" w:w="4320"/>
          </w:tcPr>
          <w:p>
            <w:r>
              <w:t>What can help you avoid potential hazards in doing a field investigation?</w:t>
            </w:r>
          </w:p>
        </w:tc>
        <w:tc>
          <w:tcPr>
            <w:tcW w:type="dxa" w:w="4320"/>
          </w:tcPr>
          <w:p>
            <w:r>
              <w:t>Plan for the weather.</w:t>
            </w:r>
          </w:p>
        </w:tc>
      </w:tr>
      <w:tr>
        <w:tc>
          <w:tcPr>
            <w:tcW w:type="dxa" w:w="4320"/>
          </w:tcPr>
          <w:p>
            <w:r>
              <w:t>What should you immediately do when any accident occurs in the lab?</w:t>
            </w:r>
          </w:p>
        </w:tc>
        <w:tc>
          <w:tcPr>
            <w:tcW w:type="dxa" w:w="4320"/>
          </w:tcPr>
          <w:p>
            <w:r>
              <w:t>Tell the teacher.</w:t>
            </w:r>
          </w:p>
        </w:tc>
      </w:tr>
      <w:tr>
        <w:tc>
          <w:tcPr>
            <w:tcW w:type="dxa" w:w="4320"/>
          </w:tcPr>
          <w:p>
            <w:r>
              <w:t>Gina is thirsty. She rinses a beaker with water, refills it with water, and takes a drink. Is this safe?</w:t>
            </w:r>
          </w:p>
        </w:tc>
        <w:tc>
          <w:tcPr>
            <w:tcW w:type="dxa" w:w="4320"/>
          </w:tcPr>
          <w:p>
            <w:r>
              <w:t>No – They could still have chemicals in the beaker.</w:t>
            </w:r>
          </w:p>
        </w:tc>
      </w:tr>
      <w:tr>
        <w:tc>
          <w:tcPr>
            <w:tcW w:type="dxa" w:w="4320"/>
          </w:tcPr>
          <w:p>
            <w:r>
              <w:t>Bram notices the electrical cord on his microscope is frayed and tells the teacher. Is this safe?</w:t>
            </w:r>
          </w:p>
        </w:tc>
        <w:tc>
          <w:tcPr>
            <w:tcW w:type="dxa" w:w="4320"/>
          </w:tcPr>
          <w:p>
            <w:r>
              <w:t>Yes – Because it could shock you or someone that touches it.</w:t>
            </w:r>
          </w:p>
        </w:tc>
      </w:tr>
      <w:tr>
        <w:tc>
          <w:tcPr>
            <w:tcW w:type="dxa" w:w="4320"/>
          </w:tcPr>
          <w:p>
            <w:r>
              <w:t>Jamal puts on safety goggles before pouring hydrochloric acid. Is this safe?</w:t>
            </w:r>
          </w:p>
        </w:tc>
        <w:tc>
          <w:tcPr>
            <w:tcW w:type="dxa" w:w="4320"/>
          </w:tcPr>
          <w:p>
            <w:r>
              <w:t>Yes – Safety goggles can help keep your eyes safe.</w:t>
            </w:r>
          </w:p>
        </w:tc>
      </w:tr>
      <w:tr>
        <w:tc>
          <w:tcPr>
            <w:tcW w:type="dxa" w:w="4320"/>
          </w:tcPr>
          <w:p>
            <w:r>
              <w:t>Anna walks barefoot to the sink to clean glassware. Is this safe?</w:t>
            </w:r>
          </w:p>
        </w:tc>
        <w:tc>
          <w:tcPr>
            <w:tcW w:type="dxa" w:w="4320"/>
          </w:tcPr>
          <w:p>
            <w:r>
              <w:t>No – You could slip or get hurt.</w:t>
            </w:r>
          </w:p>
        </w:tc>
      </w:tr>
      <w:tr>
        <w:tc>
          <w:tcPr>
            <w:tcW w:type="dxa" w:w="4320"/>
          </w:tcPr>
          <w:p>
            <w:r>
              <w:t>Evon splashes water back at Mike after Mike accidentally splashed him. Is this safe?</w:t>
            </w:r>
          </w:p>
        </w:tc>
        <w:tc>
          <w:tcPr>
            <w:tcW w:type="dxa" w:w="4320"/>
          </w:tcPr>
          <w:p>
            <w:r>
              <w:t>No – Mike did not mean to splash Evon, and water got on the ground.</w:t>
            </w:r>
          </w:p>
        </w:tc>
      </w:tr>
      <w:tr>
        <w:tc>
          <w:tcPr>
            <w:tcW w:type="dxa" w:w="4320"/>
          </w:tcPr>
          <w:p>
            <w:r>
              <w:t>Lindsey mixes two chemicals not stated in the procedure. Is this safe?</w:t>
            </w:r>
          </w:p>
        </w:tc>
        <w:tc>
          <w:tcPr>
            <w:tcW w:type="dxa" w:w="4320"/>
          </w:tcPr>
          <w:p>
            <w:r>
              <w:t>No – She is not following directions.</w:t>
            </w:r>
          </w:p>
        </w:tc>
      </w:tr>
      <w:tr>
        <w:tc>
          <w:tcPr>
            <w:tcW w:type="dxa" w:w="4320"/>
          </w:tcPr>
          <w:p>
            <w:r>
              <w:t>What did Manuel do wrong as he was heating Chemical A?</w:t>
            </w:r>
          </w:p>
        </w:tc>
        <w:tc>
          <w:tcPr>
            <w:tcW w:type="dxa" w:w="4320"/>
          </w:tcPr>
          <w:p>
            <w:r>
              <w:t>Was not wearing goggles.</w:t>
            </w:r>
          </w:p>
        </w:tc>
      </w:tr>
      <w:tr>
        <w:tc>
          <w:tcPr>
            <w:tcW w:type="dxa" w:w="4320"/>
          </w:tcPr>
          <w:p>
            <w:r>
              <w:t>What mistake did Andy make with Chemical B?</w:t>
            </w:r>
          </w:p>
        </w:tc>
        <w:tc>
          <w:tcPr>
            <w:tcW w:type="dxa" w:w="4320"/>
          </w:tcPr>
          <w:p>
            <w:r>
              <w:t>Did not waft and gasped it.</w:t>
            </w:r>
          </w:p>
        </w:tc>
      </w:tr>
      <w:tr>
        <w:tc>
          <w:tcPr>
            <w:tcW w:type="dxa" w:w="4320"/>
          </w:tcPr>
          <w:p>
            <w:r>
              <w:t>What was unsafe about Manuel’s test of sandstone?</w:t>
            </w:r>
          </w:p>
        </w:tc>
        <w:tc>
          <w:tcPr>
            <w:tcW w:type="dxa" w:w="4320"/>
          </w:tcPr>
          <w:p>
            <w:r>
              <w:t>Mixing chemicals.</w:t>
            </w:r>
          </w:p>
        </w:tc>
      </w:tr>
      <w:tr>
        <w:tc>
          <w:tcPr>
            <w:tcW w:type="dxa" w:w="4320"/>
          </w:tcPr>
          <w:p>
            <w:r>
              <w:t>What should Lucy have done when she splashed the acid on her hand and sleeve?</w:t>
            </w:r>
          </w:p>
        </w:tc>
        <w:tc>
          <w:tcPr>
            <w:tcW w:type="dxa" w:w="4320"/>
          </w:tcPr>
          <w:p>
            <w:r>
              <w:t>Tell a teacher.</w:t>
            </w:r>
          </w:p>
        </w:tc>
      </w:tr>
      <w:tr>
        <w:tc>
          <w:tcPr>
            <w:tcW w:type="dxa" w:w="4320"/>
          </w:tcPr>
          <w:p>
            <w:r>
              <w:t>What was wrong with Andy’s plan to observe more rocks?</w:t>
            </w:r>
          </w:p>
        </w:tc>
        <w:tc>
          <w:tcPr>
            <w:tcW w:type="dxa" w:w="4320"/>
          </w:tcPr>
          <w:p>
            <w:r>
              <w:t>Went alone.</w:t>
            </w:r>
          </w:p>
        </w:tc>
      </w:tr>
      <w:tr>
        <w:tc>
          <w:tcPr>
            <w:tcW w:type="dxa" w:w="4320"/>
          </w:tcPr>
          <w:p>
            <w:r>
              <w:t>What did the group do wrong when leaving the lab?</w:t>
            </w:r>
          </w:p>
        </w:tc>
        <w:tc>
          <w:tcPr>
            <w:tcW w:type="dxa" w:w="4320"/>
          </w:tcPr>
          <w:p>
            <w:r>
              <w:t>Left chemicals open dripping down the counter.</w:t>
            </w:r>
          </w:p>
        </w:tc>
      </w:tr>
      <w:tr>
        <w:tc>
          <w:tcPr>
            <w:tcW w:type="dxa" w:w="4320"/>
          </w:tcPr>
          <w:p>
            <w:r>
              <w:t>What should Lucy have done when she noticed the cut on her finger?</w:t>
            </w:r>
          </w:p>
        </w:tc>
        <w:tc>
          <w:tcPr>
            <w:tcW w:type="dxa" w:w="4320"/>
          </w:tcPr>
          <w:p>
            <w:r>
              <w:t>Tell teacher.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